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</w:t>
      </w:r>
    </w:p>
    <w:p>
      <w:pPr>
        <w:pStyle w:val="Heading2"/>
      </w:pPr>
      <w:r>
        <w:t>Section 1 - Multiple Choice</w:t>
      </w:r>
    </w:p>
    <w:p>
      <w:pPr>
        <w:pStyle w:val="Heading2"/>
      </w:pPr>
      <w:r>
        <w:t>1. Who were the authors that introduced the Filter Design Pattern?</w:t>
      </w:r>
    </w:p>
    <w:p>
      <w:r>
        <w:t xml:space="preserve">  A. Gang of Four</w:t>
      </w:r>
    </w:p>
    <w:p>
      <w:r>
        <w:t xml:space="preserve">  B. Famous Five</w:t>
      </w:r>
    </w:p>
    <w:p>
      <w:r>
        <w:t xml:space="preserve">  C. Dynamic Duo</w:t>
      </w:r>
    </w:p>
    <w:p>
      <w:r>
        <w:t xml:space="preserve">  D. Terrific Trio</w:t>
      </w:r>
    </w:p>
    <w:p/>
    <w:p>
      <w:pPr>
        <w:pStyle w:val="Heading2"/>
      </w:pPr>
      <w:r>
        <w:t>2. What is the Filter Design Pattern also known as?</w:t>
      </w:r>
    </w:p>
    <w:p>
      <w:r>
        <w:t xml:space="preserve">  A. Decorator Pattern</w:t>
      </w:r>
    </w:p>
    <w:p>
      <w:r>
        <w:t xml:space="preserve">  B. Singleton Pattern</w:t>
      </w:r>
    </w:p>
    <w:p>
      <w:r>
        <w:t xml:space="preserve">  C. Criteria Pattern</w:t>
      </w:r>
    </w:p>
    <w:p>
      <w:r>
        <w:t xml:space="preserve">  D. Builder Pattern</w:t>
      </w:r>
    </w:p>
    <w:p/>
    <w:p>
      <w:pPr>
        <w:pStyle w:val="Heading2"/>
      </w:pPr>
      <w:r>
        <w:t>3. What is the primary purpose of the Filter Design Pattern?</w:t>
      </w:r>
    </w:p>
    <w:p>
      <w:r>
        <w:t xml:space="preserve">  A. To create objects</w:t>
      </w:r>
    </w:p>
    <w:p>
      <w:r>
        <w:t xml:space="preserve">  B. To filter objects based on criteria</w:t>
      </w:r>
    </w:p>
    <w:p>
      <w:r>
        <w:t xml:space="preserve">  C. To manage database connections</w:t>
      </w:r>
    </w:p>
    <w:p>
      <w:r>
        <w:t xml:space="preserve">  D. To handle user input</w:t>
      </w:r>
    </w:p>
    <w:p/>
    <w:p>
      <w:pPr>
        <w:pStyle w:val="Heading2"/>
      </w:pPr>
      <w:r>
        <w:t>4. Which of the following is an advantage of the Filter Design Pattern?</w:t>
      </w:r>
    </w:p>
    <w:p>
      <w:r>
        <w:t xml:space="preserve">  A. Complexity</w:t>
      </w:r>
    </w:p>
    <w:p>
      <w:r>
        <w:t xml:space="preserve">  B. Modularity</w:t>
      </w:r>
    </w:p>
    <w:p>
      <w:r>
        <w:t xml:space="preserve">  C. Increased Codebase</w:t>
      </w:r>
    </w:p>
    <w:p>
      <w:r>
        <w:t xml:space="preserve">  D. Potential for Over-Abstraction</w:t>
      </w:r>
    </w:p>
    <w:p/>
    <w:p>
      <w:pPr>
        <w:pStyle w:val="Heading2"/>
      </w:pPr>
      <w:r>
        <w:t>5. Where can you find sample code for the Filter Design Pattern?</w:t>
      </w:r>
    </w:p>
    <w:p>
      <w:r>
        <w:t xml:space="preserve">  A. https://github.com/alosadahg/Design-Patterns</w:t>
      </w:r>
    </w:p>
    <w:p>
      <w:r>
        <w:t xml:space="preserve">  B. https://github.com/patterns/design</w:t>
      </w:r>
    </w:p>
    <w:p>
      <w:r>
        <w:t xml:space="preserve">  C. https://github.com/filtersample/code</w:t>
      </w:r>
    </w:p>
    <w:p>
      <w:r>
        <w:t xml:space="preserve">  D. https://github.com/designpatterns/sample</w:t>
      </w:r>
    </w:p>
    <w:p/>
    <w:p>
      <w:pPr>
        <w:pStyle w:val="Heading2"/>
      </w:pPr>
      <w:r>
        <w:t>Section 2 - Essay</w:t>
      </w:r>
    </w:p>
    <w:p>
      <w:pPr>
        <w:pStyle w:val="Heading2"/>
      </w:pPr>
      <w:r>
        <w:t>1. What is the Filter Design Pattern and how does it differ from other structural design patterns?</w:t>
      </w:r>
    </w:p>
    <w:p/>
    <w:p>
      <w:pPr>
        <w:pStyle w:val="Heading2"/>
      </w:pPr>
      <w:r>
        <w:t>2. What are the historical origins of the Filter Design Pattern and who were its original authors?</w:t>
      </w:r>
    </w:p>
    <w:p/>
    <w:p>
      <w:pPr>
        <w:pStyle w:val="Heading2"/>
      </w:pPr>
      <w:r>
        <w:t>3. In what ways can the Filter Design Pattern be applied in data analysis and search engines?</w:t>
      </w:r>
    </w:p>
    <w:p/>
    <w:p>
      <w:pPr>
        <w:pStyle w:val="Heading2"/>
      </w:pPr>
      <w:r>
        <w:t>4. What are the steps involved in implementing the Filter Design Pattern?</w:t>
      </w:r>
    </w:p>
    <w:p/>
    <w:p>
      <w:pPr>
        <w:pStyle w:val="Heading2"/>
      </w:pPr>
      <w:r>
        <w:t>5. What are the advantages and disadvantages of using the Filter Design Pattern in software development?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Heading2"/>
      </w:pPr>
      <w:r>
        <w:t>Section 1 - Multiple Choice</w:t>
      </w:r>
    </w:p>
    <w:p>
      <w:pPr>
        <w:pStyle w:val="BodyText"/>
      </w:pPr>
      <w:r>
        <w:t>1: a. Gang of Four</w:t>
      </w:r>
    </w:p>
    <w:p>
      <w:pPr>
        <w:pStyle w:val="BodyText"/>
      </w:pPr>
      <w:r>
        <w:t>2: c. Criteria Pattern</w:t>
      </w:r>
    </w:p>
    <w:p>
      <w:pPr>
        <w:pStyle w:val="BodyText"/>
      </w:pPr>
      <w:r>
        <w:t>3: b. To filter objects based on criteria</w:t>
      </w:r>
    </w:p>
    <w:p>
      <w:pPr>
        <w:pStyle w:val="BodyText"/>
      </w:pPr>
      <w:r>
        <w:t>4: b. Modularity</w:t>
      </w:r>
    </w:p>
    <w:p>
      <w:pPr>
        <w:pStyle w:val="BodyText"/>
      </w:pPr>
      <w:r>
        <w:t>5: a. https://github.com/alosadahg/Design-Patterns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