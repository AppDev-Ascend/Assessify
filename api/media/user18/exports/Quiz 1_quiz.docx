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Multiple Choice</w:t>
      </w:r>
    </w:p>
    <w:p>
      <w:pPr>
        <w:pStyle w:val="BodyText"/>
      </w:pPr>
      <w:r>
        <w:t>1. Who were the authors that introduced the Bridge Design Pattern?</w:t>
      </w:r>
    </w:p>
    <w:p>
      <w:r>
        <w:t xml:space="preserve">  A. Gang of Four</w:t>
      </w:r>
    </w:p>
    <w:p>
      <w:r>
        <w:t xml:space="preserve">  B. The Beatles</w:t>
      </w:r>
    </w:p>
    <w:p>
      <w:r>
        <w:t xml:space="preserve">  C. The Programming Trio</w:t>
      </w:r>
    </w:p>
    <w:p>
      <w:r>
        <w:t xml:space="preserve">  D. The Software Quartet</w:t>
      </w:r>
    </w:p>
    <w:p/>
    <w:p>
      <w:pPr>
        <w:pStyle w:val="BodyText"/>
      </w:pPr>
      <w:r>
        <w:t>2. What is the main benefit of using the Bridge Design Pattern in terms of code structure?</w:t>
      </w:r>
    </w:p>
    <w:p>
      <w:r>
        <w:t xml:space="preserve">  A. Increased complexity</w:t>
      </w:r>
    </w:p>
    <w:p>
      <w:r>
        <w:t xml:space="preserve">  B. Reduced readability</w:t>
      </w:r>
    </w:p>
    <w:p>
      <w:r>
        <w:t xml:space="preserve">  C. Separation of concerns</w:t>
      </w:r>
    </w:p>
    <w:p>
      <w:r>
        <w:t xml:space="preserve">  D. Higher coupling</w:t>
      </w:r>
    </w:p>
    <w:p/>
    <w:p>
      <w:pPr>
        <w:pStyle w:val="BodyText"/>
      </w:pPr>
      <w:r>
        <w:t>3. In the Bridge Design Pattern, what can be independently evolved without affecting each other?</w:t>
      </w:r>
    </w:p>
    <w:p>
      <w:r>
        <w:t xml:space="preserve">  A. Client and Server</w:t>
      </w:r>
    </w:p>
    <w:p>
      <w:r>
        <w:t xml:space="preserve">  B. Interface and Implementation</w:t>
      </w:r>
    </w:p>
    <w:p>
      <w:r>
        <w:t xml:space="preserve">  C. Class and Object</w:t>
      </w:r>
    </w:p>
    <w:p>
      <w:r>
        <w:t xml:space="preserve">  D. Method and Property</w:t>
      </w:r>
    </w:p>
    <w:p/>
    <w:p>
      <w:pPr>
        <w:pStyle w:val="BodyText"/>
      </w:pPr>
      <w:r>
        <w:t>4. Which of the following is a real-world application of the Bridge Design Pattern?</w:t>
      </w:r>
    </w:p>
    <w:p>
      <w:r>
        <w:t xml:space="preserve">  A. Integrating multiple payment gateways in e-commerce platforms</w:t>
      </w:r>
    </w:p>
    <w:p>
      <w:r>
        <w:t xml:space="preserve">  B. Creating a single-threaded application</w:t>
      </w:r>
    </w:p>
    <w:p>
      <w:r>
        <w:t xml:space="preserve">  C. Developing a monolithic software architecture</w:t>
      </w:r>
    </w:p>
    <w:p>
      <w:r>
        <w:t xml:space="preserve">  D. Building a static website</w:t>
      </w:r>
    </w:p>
    <w:p/>
    <w:p>
      <w:pPr>
        <w:pStyle w:val="BodyText"/>
      </w:pPr>
      <w:r>
        <w:t>5. What is a potential downside of the Bridge Design Pattern when it comes to performance?</w:t>
      </w:r>
    </w:p>
    <w:p>
      <w:r>
        <w:t xml:space="preserve">  A. Faster execution time</w:t>
      </w:r>
    </w:p>
    <w:p>
      <w:r>
        <w:t xml:space="preserve">  B. Reduced memory usage</w:t>
      </w:r>
    </w:p>
    <w:p>
      <w:r>
        <w:t xml:space="preserve">  C. Multiple indirections</w:t>
      </w:r>
    </w:p>
    <w:p>
      <w:r>
        <w:t xml:space="preserve">  D. Simplified debugging</w:t>
      </w:r>
    </w:p>
    <w:p/>
    <w:p>
      <w:r>
        <w:br w:type="page"/>
      </w:r>
    </w:p>
    <w:p>
      <w:pPr>
        <w:pStyle w:val="Heading1"/>
      </w:pPr>
      <w:r>
        <w:t>Answer Key</w:t>
      </w:r>
    </w:p>
    <w:p>
      <w:pPr>
        <w:pStyle w:val="BodyText"/>
      </w:pPr>
      <w:r>
        <w:t>Question 1: `. Gang of Four</w:t>
      </w:r>
    </w:p>
    <w:p>
      <w:pPr>
        <w:pStyle w:val="BodyText"/>
      </w:pPr>
      <w:r>
        <w:t>Question 2: b. Separation of concerns</w:t>
      </w:r>
    </w:p>
    <w:p>
      <w:pPr>
        <w:pStyle w:val="BodyText"/>
      </w:pPr>
      <w:r>
        <w:t>Question 3: a. Interface and Implementation</w:t>
      </w:r>
    </w:p>
    <w:p>
      <w:pPr>
        <w:pStyle w:val="BodyText"/>
      </w:pPr>
      <w:r>
        <w:t>Question 4: `. Integrating multiple payment gateways in e-commerce platforms</w:t>
      </w:r>
    </w:p>
    <w:p>
      <w:pPr>
        <w:pStyle w:val="BodyText"/>
      </w:pPr>
      <w:r>
        <w:t>Question 5: b. Multiple indirections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